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1888" w14:textId="77777777" w:rsidR="000D02EB" w:rsidRDefault="00000000">
      <w:pPr>
        <w:pStyle w:val="1"/>
        <w:rPr>
          <w:lang w:eastAsia="ko-KR"/>
        </w:rPr>
      </w:pPr>
      <w:r>
        <w:rPr>
          <w:lang w:eastAsia="ko-KR"/>
        </w:rPr>
        <w:t>운영체제</w:t>
      </w:r>
      <w:r>
        <w:rPr>
          <w:lang w:eastAsia="ko-KR"/>
        </w:rPr>
        <w:t xml:space="preserve"> </w:t>
      </w:r>
      <w:r>
        <w:rPr>
          <w:lang w:eastAsia="ko-KR"/>
        </w:rPr>
        <w:t>인터럽트</w:t>
      </w:r>
    </w:p>
    <w:p w14:paraId="77BEBB6C" w14:textId="2DEFF74E" w:rsidR="000D02EB" w:rsidRPr="00024048" w:rsidRDefault="00000000">
      <w:pPr>
        <w:rPr>
          <w:rFonts w:eastAsia="맑은 고딕" w:hint="eastAsia"/>
          <w:b/>
          <w:bCs/>
          <w:lang w:eastAsia="ko-KR"/>
        </w:rPr>
      </w:pPr>
      <w:r w:rsidRPr="00024048">
        <w:rPr>
          <w:b/>
          <w:bCs/>
          <w:lang w:eastAsia="ko-KR"/>
        </w:rPr>
        <w:t>인터럽트의</w:t>
      </w:r>
      <w:r w:rsidRPr="00024048">
        <w:rPr>
          <w:b/>
          <w:bCs/>
          <w:lang w:eastAsia="ko-KR"/>
        </w:rPr>
        <w:t xml:space="preserve"> </w:t>
      </w:r>
      <w:r w:rsidRPr="00024048">
        <w:rPr>
          <w:b/>
          <w:bCs/>
          <w:lang w:eastAsia="ko-KR"/>
        </w:rPr>
        <w:t>종류</w:t>
      </w:r>
    </w:p>
    <w:p w14:paraId="6B2909E8" w14:textId="77777777" w:rsidR="000D02EB" w:rsidRDefault="00000000">
      <w:pPr>
        <w:rPr>
          <w:lang w:eastAsia="ko-KR"/>
        </w:rPr>
      </w:pPr>
      <w:r>
        <w:rPr>
          <w:lang w:eastAsia="ko-KR"/>
        </w:rPr>
        <w:t>인터럽트는</w:t>
      </w:r>
      <w:r>
        <w:rPr>
          <w:lang w:eastAsia="ko-KR"/>
        </w:rPr>
        <w:t xml:space="preserve"> </w:t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인터럽트</w:t>
      </w:r>
      <w:r>
        <w:rPr>
          <w:lang w:eastAsia="ko-KR"/>
        </w:rPr>
        <w:t xml:space="preserve">,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인터럽트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나뉩니다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206DFACD" w14:textId="6747F36F" w:rsidR="000D02EB" w:rsidRPr="007A6B5E" w:rsidRDefault="00F521F0">
      <w:pPr>
        <w:rPr>
          <w:rFonts w:eastAsia="맑은 고딕" w:hint="eastAsia"/>
          <w:b/>
          <w:bCs/>
          <w:lang w:eastAsia="ko-KR"/>
        </w:rPr>
      </w:pPr>
      <w:r w:rsidRPr="007A6B5E">
        <w:rPr>
          <w:rFonts w:eastAsia="맑은 고딕" w:hint="eastAsia"/>
          <w:b/>
          <w:bCs/>
          <w:lang w:eastAsia="ko-KR"/>
        </w:rPr>
        <w:t>&lt;</w:t>
      </w:r>
      <w:r w:rsidR="00000000" w:rsidRPr="007A6B5E">
        <w:rPr>
          <w:b/>
          <w:bCs/>
          <w:lang w:eastAsia="ko-KR"/>
        </w:rPr>
        <w:t>하드웨어</w:t>
      </w:r>
      <w:r w:rsidR="00000000" w:rsidRPr="007A6B5E">
        <w:rPr>
          <w:b/>
          <w:bCs/>
          <w:lang w:eastAsia="ko-KR"/>
        </w:rPr>
        <w:t xml:space="preserve"> </w:t>
      </w:r>
      <w:r w:rsidR="00000000" w:rsidRPr="007A6B5E">
        <w:rPr>
          <w:b/>
          <w:bCs/>
          <w:lang w:eastAsia="ko-KR"/>
        </w:rPr>
        <w:t>인터럽트</w:t>
      </w:r>
      <w:r w:rsidRPr="007A6B5E">
        <w:rPr>
          <w:rFonts w:eastAsia="맑은 고딕" w:hint="eastAsia"/>
          <w:b/>
          <w:bCs/>
          <w:lang w:eastAsia="ko-KR"/>
        </w:rPr>
        <w:t>&gt;</w:t>
      </w:r>
    </w:p>
    <w:p w14:paraId="363B4524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IO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하드웨어에서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인터럽트입니다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마우스를</w:t>
      </w:r>
      <w:r>
        <w:rPr>
          <w:lang w:eastAsia="ko-KR"/>
        </w:rPr>
        <w:t xml:space="preserve"> </w:t>
      </w:r>
      <w:r>
        <w:rPr>
          <w:lang w:eastAsia="ko-KR"/>
        </w:rPr>
        <w:t>클릭할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br/>
        <w:t xml:space="preserve">- </w:t>
      </w:r>
      <w:r>
        <w:rPr>
          <w:lang w:eastAsia="ko-KR"/>
        </w:rPr>
        <w:t>디스크에서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>/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완료되었을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발동됩니다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AD85889" w14:textId="24BC7F27" w:rsidR="000D02EB" w:rsidRPr="007A6B5E" w:rsidRDefault="00F521F0">
      <w:pPr>
        <w:rPr>
          <w:rFonts w:eastAsia="맑은 고딕" w:hint="eastAsia"/>
          <w:b/>
          <w:bCs/>
          <w:lang w:eastAsia="ko-KR"/>
        </w:rPr>
      </w:pPr>
      <w:r w:rsidRPr="007A6B5E">
        <w:rPr>
          <w:rFonts w:eastAsia="맑은 고딕" w:hint="eastAsia"/>
          <w:b/>
          <w:bCs/>
          <w:lang w:eastAsia="ko-KR"/>
        </w:rPr>
        <w:t>&lt;</w:t>
      </w:r>
      <w:r w:rsidR="00000000" w:rsidRPr="007A6B5E">
        <w:rPr>
          <w:b/>
          <w:bCs/>
          <w:lang w:eastAsia="ko-KR"/>
        </w:rPr>
        <w:t>소프트웨어</w:t>
      </w:r>
      <w:r w:rsidR="00000000" w:rsidRPr="007A6B5E">
        <w:rPr>
          <w:b/>
          <w:bCs/>
          <w:lang w:eastAsia="ko-KR"/>
        </w:rPr>
        <w:t xml:space="preserve"> </w:t>
      </w:r>
      <w:r w:rsidR="00000000" w:rsidRPr="007A6B5E">
        <w:rPr>
          <w:b/>
          <w:bCs/>
          <w:lang w:eastAsia="ko-KR"/>
        </w:rPr>
        <w:t>인터럽트</w:t>
      </w:r>
      <w:r w:rsidRPr="007A6B5E">
        <w:rPr>
          <w:rFonts w:eastAsia="맑은 고딕" w:hint="eastAsia"/>
          <w:b/>
          <w:bCs/>
          <w:lang w:eastAsia="ko-KR"/>
        </w:rPr>
        <w:t xml:space="preserve">, </w:t>
      </w:r>
      <w:r w:rsidR="00000000" w:rsidRPr="007A6B5E">
        <w:rPr>
          <w:b/>
          <w:bCs/>
          <w:lang w:eastAsia="ko-KR"/>
        </w:rPr>
        <w:t>트랩</w:t>
      </w:r>
      <w:r w:rsidR="00000000" w:rsidRPr="007A6B5E">
        <w:rPr>
          <w:b/>
          <w:bCs/>
          <w:lang w:eastAsia="ko-KR"/>
        </w:rPr>
        <w:t>(trap)</w:t>
      </w:r>
      <w:r w:rsidRPr="007A6B5E">
        <w:rPr>
          <w:rFonts w:eastAsia="맑은 고딕" w:hint="eastAsia"/>
          <w:b/>
          <w:bCs/>
          <w:lang w:eastAsia="ko-KR"/>
        </w:rPr>
        <w:t>&gt;</w:t>
      </w:r>
    </w:p>
    <w:p w14:paraId="78C94D2B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br/>
        <w:t xml:space="preserve">-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, </w:t>
      </w:r>
      <w:r>
        <w:rPr>
          <w:lang w:eastAsia="ko-KR"/>
        </w:rPr>
        <w:t>시작</w:t>
      </w:r>
      <w:r>
        <w:rPr>
          <w:lang w:eastAsia="ko-KR"/>
        </w:rPr>
        <w:br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프로세스에서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인터럽트입니다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하드웨어</w:t>
      </w:r>
      <w:r>
        <w:rPr>
          <w:lang w:eastAsia="ko-KR"/>
        </w:rPr>
        <w:t xml:space="preserve"> </w:t>
      </w:r>
      <w:r>
        <w:rPr>
          <w:lang w:eastAsia="ko-KR"/>
        </w:rPr>
        <w:t>인터럽트보다</w:t>
      </w:r>
      <w:r>
        <w:rPr>
          <w:lang w:eastAsia="ko-KR"/>
        </w:rPr>
        <w:t xml:space="preserve"> </w:t>
      </w:r>
      <w:r>
        <w:rPr>
          <w:lang w:eastAsia="ko-KR"/>
        </w:rPr>
        <w:t>우선순위가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EE2EED8" w14:textId="10702B12" w:rsidR="000D02EB" w:rsidRPr="00E104FE" w:rsidRDefault="00000000">
      <w:pPr>
        <w:rPr>
          <w:rFonts w:eastAsia="맑은 고딕" w:hint="eastAsia"/>
          <w:b/>
          <w:bCs/>
          <w:lang w:eastAsia="ko-KR"/>
        </w:rPr>
      </w:pPr>
      <w:r>
        <w:rPr>
          <w:lang w:eastAsia="ko-KR"/>
        </w:rPr>
        <w:br/>
      </w:r>
      <w:r w:rsidRPr="00662E4B">
        <w:rPr>
          <w:b/>
          <w:bCs/>
        </w:rPr>
        <w:t>명령어</w:t>
      </w:r>
    </w:p>
    <w:p w14:paraId="02F189F9" w14:textId="36A325AF" w:rsidR="000D02EB" w:rsidRDefault="00000000">
      <w:pPr>
        <w:rPr>
          <w:rFonts w:eastAsia="맑은 고딕"/>
          <w:lang w:eastAsia="ko-KR"/>
        </w:rPr>
      </w:pPr>
      <w:r>
        <w:t>ps -ef | grep node</w:t>
      </w:r>
      <w:r>
        <w:br/>
        <w:t>kill -9 {PID}</w:t>
      </w:r>
    </w:p>
    <w:p w14:paraId="3798330B" w14:textId="77777777" w:rsidR="007B4763" w:rsidRDefault="007B4763">
      <w:pPr>
        <w:rPr>
          <w:rFonts w:eastAsia="맑은 고딕"/>
          <w:lang w:eastAsia="ko-KR"/>
        </w:rPr>
      </w:pPr>
    </w:p>
    <w:p w14:paraId="278350A4" w14:textId="77777777" w:rsidR="007B4763" w:rsidRDefault="007B4763">
      <w:pPr>
        <w:rPr>
          <w:rFonts w:eastAsia="맑은 고딕"/>
          <w:lang w:eastAsia="ko-KR"/>
        </w:rPr>
      </w:pPr>
    </w:p>
    <w:p w14:paraId="2A476F00" w14:textId="77777777" w:rsidR="007B4763" w:rsidRDefault="007B4763">
      <w:pPr>
        <w:rPr>
          <w:rFonts w:eastAsia="맑은 고딕"/>
          <w:lang w:eastAsia="ko-KR"/>
        </w:rPr>
      </w:pPr>
    </w:p>
    <w:p w14:paraId="11D5C24E" w14:textId="77777777" w:rsidR="007B4763" w:rsidRDefault="007B4763">
      <w:pPr>
        <w:rPr>
          <w:rFonts w:eastAsia="맑은 고딕"/>
          <w:lang w:eastAsia="ko-KR"/>
        </w:rPr>
      </w:pPr>
    </w:p>
    <w:p w14:paraId="747E2CC1" w14:textId="77777777" w:rsidR="00874A7E" w:rsidRPr="007B4763" w:rsidRDefault="00874A7E">
      <w:pPr>
        <w:rPr>
          <w:rFonts w:eastAsia="맑은 고딕" w:hint="eastAsia"/>
          <w:lang w:eastAsia="ko-KR"/>
        </w:rPr>
      </w:pPr>
    </w:p>
    <w:p w14:paraId="0746BD19" w14:textId="24F39113" w:rsidR="000D02EB" w:rsidRPr="00874A7E" w:rsidRDefault="00874A7E">
      <w:pPr>
        <w:rPr>
          <w:b/>
          <w:bCs/>
          <w:lang w:eastAsia="ko-KR"/>
        </w:rPr>
      </w:pPr>
      <w:r>
        <w:rPr>
          <w:rFonts w:eastAsia="맑은 고딕" w:hint="eastAsia"/>
          <w:b/>
          <w:bCs/>
          <w:lang w:eastAsia="ko-KR"/>
        </w:rPr>
        <w:lastRenderedPageBreak/>
        <w:t>&lt;</w:t>
      </w:r>
      <w:r w:rsidR="00000000" w:rsidRPr="00874A7E">
        <w:rPr>
          <w:b/>
          <w:bCs/>
          <w:lang w:eastAsia="ko-KR"/>
        </w:rPr>
        <w:t>시스템콜과</w:t>
      </w:r>
      <w:r w:rsidR="00000000" w:rsidRPr="00874A7E">
        <w:rPr>
          <w:b/>
          <w:bCs/>
          <w:lang w:eastAsia="ko-KR"/>
        </w:rPr>
        <w:t xml:space="preserve"> Modebit</w:t>
      </w:r>
      <w:r>
        <w:rPr>
          <w:rFonts w:eastAsia="맑은 고딕" w:hint="eastAsia"/>
          <w:b/>
          <w:bCs/>
          <w:lang w:eastAsia="ko-KR"/>
        </w:rPr>
        <w:t>&gt;</w:t>
      </w:r>
      <w:r w:rsidR="00000000" w:rsidRPr="00874A7E">
        <w:rPr>
          <w:b/>
          <w:bCs/>
          <w:lang w:eastAsia="ko-KR"/>
        </w:rPr>
        <w:br/>
      </w:r>
    </w:p>
    <w:p w14:paraId="3FD11EEF" w14:textId="6DD4CA7A" w:rsidR="000D02EB" w:rsidRPr="00874A7E" w:rsidRDefault="00000000">
      <w:pPr>
        <w:rPr>
          <w:rFonts w:eastAsia="맑은 고딕" w:hint="eastAsia"/>
          <w:b/>
          <w:bCs/>
          <w:lang w:eastAsia="ko-KR"/>
        </w:rPr>
      </w:pPr>
      <w:r w:rsidRPr="00874A7E">
        <w:rPr>
          <w:b/>
          <w:bCs/>
          <w:lang w:eastAsia="ko-KR"/>
        </w:rPr>
        <w:t>시스템콜</w:t>
      </w:r>
    </w:p>
    <w:p w14:paraId="549C7FCB" w14:textId="77777777" w:rsidR="000D02EB" w:rsidRDefault="00000000">
      <w:pPr>
        <w:rPr>
          <w:lang w:eastAsia="ko-KR"/>
        </w:rPr>
      </w:pPr>
      <w:r>
        <w:rPr>
          <w:lang w:eastAsia="ko-KR"/>
        </w:rPr>
        <w:t>운영체제가</w:t>
      </w:r>
      <w:r>
        <w:rPr>
          <w:lang w:eastAsia="ko-KR"/>
        </w:rPr>
        <w:t xml:space="preserve"> </w:t>
      </w:r>
      <w:r>
        <w:rPr>
          <w:lang w:eastAsia="ko-KR"/>
        </w:rPr>
        <w:t>커널에</w:t>
      </w:r>
      <w:r>
        <w:rPr>
          <w:lang w:eastAsia="ko-KR"/>
        </w:rPr>
        <w:t xml:space="preserve"> </w:t>
      </w:r>
      <w:r>
        <w:rPr>
          <w:lang w:eastAsia="ko-KR"/>
        </w:rPr>
        <w:t>접근하기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인터페이스입니다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운영체제의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거칩니다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12DF7C85" w14:textId="77777777" w:rsidR="000D02EB" w:rsidRDefault="00000000">
      <w:pPr>
        <w:rPr>
          <w:lang w:eastAsia="ko-KR"/>
        </w:rPr>
      </w:pPr>
      <w:r w:rsidRPr="005F0D43">
        <w:rPr>
          <w:b/>
          <w:bCs/>
          <w:lang w:eastAsia="ko-KR"/>
        </w:rPr>
        <w:t>주요</w:t>
      </w:r>
      <w:r w:rsidRPr="005F0D43">
        <w:rPr>
          <w:b/>
          <w:bCs/>
          <w:lang w:eastAsia="ko-KR"/>
        </w:rPr>
        <w:t xml:space="preserve"> </w:t>
      </w:r>
      <w:r w:rsidRPr="005F0D43">
        <w:rPr>
          <w:b/>
          <w:bCs/>
          <w:lang w:eastAsia="ko-KR"/>
        </w:rPr>
        <w:t>역할</w:t>
      </w:r>
      <w:r w:rsidRPr="005F0D43">
        <w:rPr>
          <w:b/>
          <w:bCs/>
          <w:lang w:eastAsia="ko-KR"/>
        </w:rPr>
        <w:t>:</w:t>
      </w:r>
      <w:r w:rsidRPr="005F0D43">
        <w:rPr>
          <w:b/>
          <w:bCs/>
          <w:lang w:eastAsia="ko-KR"/>
        </w:rPr>
        <w:br/>
      </w:r>
      <w:r>
        <w:rPr>
          <w:lang w:eastAsia="ko-KR"/>
        </w:rPr>
        <w:t xml:space="preserve">-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>(</w:t>
      </w:r>
      <w:r>
        <w:rPr>
          <w:lang w:eastAsia="ko-KR"/>
        </w:rPr>
        <w:t>생성</w:t>
      </w:r>
      <w:r>
        <w:rPr>
          <w:lang w:eastAsia="ko-KR"/>
        </w:rPr>
        <w:t xml:space="preserve">, 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br/>
        <w:t xml:space="preserve">- </w:t>
      </w:r>
      <w:r>
        <w:rPr>
          <w:lang w:eastAsia="ko-KR"/>
        </w:rPr>
        <w:t>디바이스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br/>
        <w:t xml:space="preserve">-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통신</w:t>
      </w:r>
      <w:r>
        <w:rPr>
          <w:lang w:eastAsia="ko-KR"/>
        </w:rPr>
        <w:br/>
      </w:r>
    </w:p>
    <w:p w14:paraId="22B8B1C4" w14:textId="77777777" w:rsidR="000D02EB" w:rsidRDefault="00000000">
      <w:pPr>
        <w:rPr>
          <w:lang w:eastAsia="ko-KR"/>
        </w:rPr>
      </w:pPr>
      <w:r>
        <w:rPr>
          <w:lang w:eastAsia="ko-KR"/>
        </w:rPr>
        <w:t>예</w:t>
      </w:r>
      <w:r>
        <w:rPr>
          <w:lang w:eastAsia="ko-KR"/>
        </w:rPr>
        <w:t>:</w:t>
      </w:r>
      <w:r>
        <w:rPr>
          <w:lang w:eastAsia="ko-KR"/>
        </w:rPr>
        <w:br/>
        <w:t xml:space="preserve">kill() </w:t>
      </w:r>
      <w:r>
        <w:rPr>
          <w:lang w:eastAsia="ko-KR"/>
        </w:rPr>
        <w:t>함수</w:t>
      </w:r>
      <w:r>
        <w:rPr>
          <w:lang w:eastAsia="ko-KR"/>
        </w:rPr>
        <w:t xml:space="preserve"> → </w:t>
      </w:r>
      <w:r>
        <w:rPr>
          <w:lang w:eastAsia="ko-KR"/>
        </w:rPr>
        <w:t>시스템콜</w:t>
      </w:r>
      <w:r>
        <w:rPr>
          <w:lang w:eastAsia="ko-KR"/>
        </w:rPr>
        <w:t xml:space="preserve"> →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br/>
      </w:r>
    </w:p>
    <w:p w14:paraId="22886F91" w14:textId="6F692181" w:rsidR="000D02EB" w:rsidRPr="00010ABF" w:rsidRDefault="00000000">
      <w:pPr>
        <w:rPr>
          <w:rFonts w:eastAsia="맑은 고딕" w:hint="eastAsia"/>
          <w:b/>
          <w:bCs/>
          <w:lang w:eastAsia="ko-KR"/>
        </w:rPr>
      </w:pPr>
      <w:r w:rsidRPr="00010ABF">
        <w:rPr>
          <w:b/>
          <w:bCs/>
          <w:lang w:eastAsia="ko-KR"/>
        </w:rPr>
        <w:t>시스템콜</w:t>
      </w:r>
      <w:r w:rsidRPr="00010ABF">
        <w:rPr>
          <w:b/>
          <w:bCs/>
          <w:lang w:eastAsia="ko-KR"/>
        </w:rPr>
        <w:t xml:space="preserve"> </w:t>
      </w:r>
      <w:r w:rsidRPr="00010ABF">
        <w:rPr>
          <w:b/>
          <w:bCs/>
          <w:lang w:eastAsia="ko-KR"/>
        </w:rPr>
        <w:t>과정</w:t>
      </w:r>
    </w:p>
    <w:p w14:paraId="672CCC77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I/O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트랩을</w:t>
      </w:r>
      <w:r>
        <w:rPr>
          <w:lang w:eastAsia="ko-KR"/>
        </w:rPr>
        <w:t xml:space="preserve"> </w:t>
      </w:r>
      <w:r>
        <w:rPr>
          <w:lang w:eastAsia="ko-KR"/>
        </w:rPr>
        <w:t>발동</w:t>
      </w:r>
      <w:r>
        <w:rPr>
          <w:lang w:eastAsia="ko-KR"/>
        </w:rPr>
        <w:br/>
        <w:t xml:space="preserve">2.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요청인지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br/>
        <w:t xml:space="preserve">3.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→ </w:t>
      </w:r>
      <w:r>
        <w:rPr>
          <w:lang w:eastAsia="ko-KR"/>
        </w:rPr>
        <w:t>시스템콜을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br/>
        <w:t xml:space="preserve">4.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(ex. fs.readFile())</w:t>
      </w:r>
      <w:r>
        <w:rPr>
          <w:lang w:eastAsia="ko-KR"/>
        </w:rPr>
        <w:br/>
      </w:r>
    </w:p>
    <w:p w14:paraId="3CACD350" w14:textId="7C5BF201" w:rsidR="000D02EB" w:rsidRPr="00D135A5" w:rsidRDefault="00000000">
      <w:pPr>
        <w:rPr>
          <w:rFonts w:eastAsia="맑은 고딕" w:hint="eastAsia"/>
          <w:b/>
          <w:bCs/>
          <w:lang w:eastAsia="ko-KR"/>
        </w:rPr>
      </w:pPr>
      <w:r w:rsidRPr="00D135A5">
        <w:rPr>
          <w:b/>
          <w:bCs/>
          <w:lang w:eastAsia="ko-KR"/>
        </w:rPr>
        <w:t>커널</w:t>
      </w:r>
      <w:r w:rsidRPr="00D135A5">
        <w:rPr>
          <w:b/>
          <w:bCs/>
          <w:lang w:eastAsia="ko-KR"/>
        </w:rPr>
        <w:t xml:space="preserve"> </w:t>
      </w:r>
      <w:r w:rsidRPr="00D135A5">
        <w:rPr>
          <w:b/>
          <w:bCs/>
          <w:lang w:eastAsia="ko-KR"/>
        </w:rPr>
        <w:t>함수</w:t>
      </w:r>
    </w:p>
    <w:p w14:paraId="4D3374FC" w14:textId="77777777" w:rsidR="000D02EB" w:rsidRDefault="00000000">
      <w:pPr>
        <w:rPr>
          <w:rFonts w:eastAsia="맑은 고딕"/>
          <w:lang w:eastAsia="ko-KR"/>
        </w:rPr>
      </w:pP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여러개의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(Native function)</w:t>
      </w:r>
      <w:r>
        <w:rPr>
          <w:lang w:eastAsia="ko-KR"/>
        </w:rPr>
        <w:br/>
      </w:r>
    </w:p>
    <w:p w14:paraId="73FE5826" w14:textId="77777777" w:rsidR="00D135A5" w:rsidRDefault="00D135A5">
      <w:pPr>
        <w:rPr>
          <w:rFonts w:eastAsia="맑은 고딕"/>
          <w:lang w:eastAsia="ko-KR"/>
        </w:rPr>
      </w:pPr>
    </w:p>
    <w:p w14:paraId="396D5AC9" w14:textId="77777777" w:rsidR="00D135A5" w:rsidRDefault="00D135A5">
      <w:pPr>
        <w:rPr>
          <w:rFonts w:eastAsia="맑은 고딕"/>
          <w:lang w:eastAsia="ko-KR"/>
        </w:rPr>
      </w:pPr>
    </w:p>
    <w:p w14:paraId="1AC94547" w14:textId="77777777" w:rsidR="00C56673" w:rsidRPr="00D135A5" w:rsidRDefault="00C56673">
      <w:pPr>
        <w:rPr>
          <w:rFonts w:eastAsia="맑은 고딕" w:hint="eastAsia"/>
          <w:lang w:eastAsia="ko-KR"/>
        </w:rPr>
      </w:pPr>
    </w:p>
    <w:p w14:paraId="4A1BC7FB" w14:textId="39DD0813" w:rsidR="000D02EB" w:rsidRPr="00400BE3" w:rsidRDefault="00000000">
      <w:pPr>
        <w:rPr>
          <w:rFonts w:eastAsia="맑은 고딕" w:hint="eastAsia"/>
          <w:b/>
          <w:bCs/>
          <w:lang w:eastAsia="ko-KR"/>
        </w:rPr>
      </w:pPr>
      <w:r w:rsidRPr="00400BE3">
        <w:rPr>
          <w:b/>
          <w:bCs/>
          <w:lang w:eastAsia="ko-KR"/>
        </w:rPr>
        <w:lastRenderedPageBreak/>
        <w:t>커널</w:t>
      </w:r>
    </w:p>
    <w:p w14:paraId="26D3B942" w14:textId="77777777" w:rsidR="000D02EB" w:rsidRDefault="00000000">
      <w:pPr>
        <w:rPr>
          <w:lang w:eastAsia="ko-KR"/>
        </w:rPr>
      </w:pPr>
      <w:r>
        <w:rPr>
          <w:lang w:eastAsia="ko-KR"/>
        </w:rPr>
        <w:t>운영체제의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보안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, </w:t>
      </w:r>
      <w:r>
        <w:rPr>
          <w:lang w:eastAsia="ko-KR"/>
        </w:rPr>
        <w:t>프로세스</w:t>
      </w:r>
      <w:r>
        <w:rPr>
          <w:lang w:eastAsia="ko-KR"/>
        </w:rPr>
        <w:t xml:space="preserve">,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br/>
        <w:t xml:space="preserve">- I/O </w:t>
      </w:r>
      <w:r>
        <w:rPr>
          <w:lang w:eastAsia="ko-KR"/>
        </w:rPr>
        <w:t>디바이스</w:t>
      </w:r>
      <w:r>
        <w:rPr>
          <w:lang w:eastAsia="ko-KR"/>
        </w:rPr>
        <w:t xml:space="preserve">, I/O </w:t>
      </w:r>
      <w:r>
        <w:rPr>
          <w:lang w:eastAsia="ko-KR"/>
        </w:rPr>
        <w:t>요청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br/>
      </w:r>
    </w:p>
    <w:p w14:paraId="2376E0FC" w14:textId="35217241" w:rsidR="000D02EB" w:rsidRPr="00052BA5" w:rsidRDefault="00000000">
      <w:pPr>
        <w:rPr>
          <w:rFonts w:eastAsia="맑은 고딕" w:hint="eastAsia"/>
          <w:b/>
          <w:bCs/>
          <w:lang w:eastAsia="ko-KR"/>
        </w:rPr>
      </w:pPr>
      <w:r w:rsidRPr="00052BA5">
        <w:rPr>
          <w:b/>
          <w:bCs/>
          <w:lang w:eastAsia="ko-KR"/>
        </w:rPr>
        <w:t>유저</w:t>
      </w:r>
      <w:r w:rsidRPr="00052BA5">
        <w:rPr>
          <w:b/>
          <w:bCs/>
          <w:lang w:eastAsia="ko-KR"/>
        </w:rPr>
        <w:t xml:space="preserve"> </w:t>
      </w:r>
      <w:r w:rsidRPr="00052BA5">
        <w:rPr>
          <w:b/>
          <w:bCs/>
          <w:lang w:eastAsia="ko-KR"/>
        </w:rPr>
        <w:t>모드</w:t>
      </w:r>
    </w:p>
    <w:p w14:paraId="22A1EC61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권한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  <w:r>
        <w:rPr>
          <w:lang w:eastAsia="ko-KR"/>
        </w:rPr>
        <w:t xml:space="preserve">,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침범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br/>
      </w:r>
    </w:p>
    <w:p w14:paraId="38F60DFF" w14:textId="5F28F2C4" w:rsidR="000D02EB" w:rsidRPr="00052BA5" w:rsidRDefault="00000000">
      <w:pPr>
        <w:rPr>
          <w:rFonts w:eastAsia="맑은 고딕" w:hint="eastAsia"/>
          <w:b/>
          <w:bCs/>
          <w:lang w:eastAsia="ko-KR"/>
        </w:rPr>
      </w:pPr>
      <w:r w:rsidRPr="00052BA5">
        <w:rPr>
          <w:b/>
          <w:bCs/>
          <w:lang w:eastAsia="ko-KR"/>
        </w:rPr>
        <w:t>커널</w:t>
      </w:r>
      <w:r w:rsidRPr="00052BA5">
        <w:rPr>
          <w:b/>
          <w:bCs/>
          <w:lang w:eastAsia="ko-KR"/>
        </w:rPr>
        <w:t xml:space="preserve"> </w:t>
      </w:r>
      <w:r w:rsidRPr="00052BA5">
        <w:rPr>
          <w:b/>
          <w:bCs/>
          <w:lang w:eastAsia="ko-KR"/>
        </w:rPr>
        <w:t>모드</w:t>
      </w:r>
    </w:p>
    <w:p w14:paraId="5283B16C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</w:r>
    </w:p>
    <w:p w14:paraId="213A6882" w14:textId="7CCDC92C" w:rsidR="000D02EB" w:rsidRPr="009D7379" w:rsidRDefault="00000000">
      <w:pPr>
        <w:rPr>
          <w:rFonts w:eastAsia="맑은 고딕" w:hint="eastAsia"/>
          <w:b/>
          <w:bCs/>
          <w:lang w:eastAsia="ko-KR"/>
        </w:rPr>
      </w:pPr>
      <w:r w:rsidRPr="009D7379">
        <w:rPr>
          <w:b/>
          <w:bCs/>
          <w:lang w:eastAsia="ko-KR"/>
        </w:rPr>
        <w:t>Modebit</w:t>
      </w:r>
    </w:p>
    <w:p w14:paraId="58C808C2" w14:textId="77777777" w:rsidR="000D02EB" w:rsidRDefault="00000000">
      <w:pPr>
        <w:rPr>
          <w:lang w:eastAsia="ko-KR"/>
        </w:rPr>
      </w:pPr>
      <w:r>
        <w:rPr>
          <w:lang w:eastAsia="ko-KR"/>
        </w:rPr>
        <w:t>시스템콜</w:t>
      </w:r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유저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(1)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커널</w:t>
      </w:r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>(0)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구분하는</w:t>
      </w:r>
      <w:r>
        <w:rPr>
          <w:lang w:eastAsia="ko-KR"/>
        </w:rPr>
        <w:t xml:space="preserve"> </w:t>
      </w:r>
      <w:r>
        <w:rPr>
          <w:lang w:eastAsia="ko-KR"/>
        </w:rPr>
        <w:t>플래그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br/>
      </w:r>
    </w:p>
    <w:p w14:paraId="0D04E9E6" w14:textId="77C62456" w:rsidR="000D02EB" w:rsidRPr="002031CA" w:rsidRDefault="002031CA">
      <w:pPr>
        <w:rPr>
          <w:rFonts w:eastAsia="맑은 고딕" w:hint="eastAsia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lang w:eastAsia="ko-KR"/>
        </w:rPr>
        <w:t>&lt;</w:t>
      </w:r>
      <w:r w:rsidR="00E93C5C" w:rsidRPr="007F1C19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최종 </w:t>
      </w:r>
      <w:r w:rsidR="00000000" w:rsidRPr="007F1C19">
        <w:rPr>
          <w:b/>
          <w:bCs/>
          <w:lang w:eastAsia="ko-KR"/>
        </w:rPr>
        <w:t>정리</w:t>
      </w:r>
      <w:r>
        <w:rPr>
          <w:rFonts w:eastAsia="맑은 고딕" w:hint="eastAsia"/>
          <w:b/>
          <w:bCs/>
          <w:lang w:eastAsia="ko-KR"/>
        </w:rPr>
        <w:t>&gt;</w:t>
      </w:r>
    </w:p>
    <w:p w14:paraId="108DD3DB" w14:textId="77777777" w:rsidR="000D02E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유저모드</w:t>
      </w:r>
      <w:r>
        <w:rPr>
          <w:lang w:eastAsia="ko-KR"/>
        </w:rPr>
        <w:t xml:space="preserve">: </w:t>
      </w:r>
      <w:r>
        <w:rPr>
          <w:lang w:eastAsia="ko-KR"/>
        </w:rPr>
        <w:t>제한적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br/>
        <w:t xml:space="preserve">- </w:t>
      </w:r>
      <w:r>
        <w:rPr>
          <w:lang w:eastAsia="ko-KR"/>
        </w:rPr>
        <w:t>커널모드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  <w:t xml:space="preserve">- Modebit: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전환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br/>
      </w:r>
    </w:p>
    <w:sectPr w:rsidR="000D02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805519">
    <w:abstractNumId w:val="8"/>
  </w:num>
  <w:num w:numId="2" w16cid:durableId="736130875">
    <w:abstractNumId w:val="6"/>
  </w:num>
  <w:num w:numId="3" w16cid:durableId="1994874528">
    <w:abstractNumId w:val="5"/>
  </w:num>
  <w:num w:numId="4" w16cid:durableId="1425103404">
    <w:abstractNumId w:val="4"/>
  </w:num>
  <w:num w:numId="5" w16cid:durableId="2139102297">
    <w:abstractNumId w:val="7"/>
  </w:num>
  <w:num w:numId="6" w16cid:durableId="231894443">
    <w:abstractNumId w:val="3"/>
  </w:num>
  <w:num w:numId="7" w16cid:durableId="1207521876">
    <w:abstractNumId w:val="2"/>
  </w:num>
  <w:num w:numId="8" w16cid:durableId="1730376254">
    <w:abstractNumId w:val="1"/>
  </w:num>
  <w:num w:numId="9" w16cid:durableId="63406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BF"/>
    <w:rsid w:val="00024048"/>
    <w:rsid w:val="00034616"/>
    <w:rsid w:val="00052BA5"/>
    <w:rsid w:val="0006063C"/>
    <w:rsid w:val="000D02EB"/>
    <w:rsid w:val="0015074B"/>
    <w:rsid w:val="002031CA"/>
    <w:rsid w:val="0029639D"/>
    <w:rsid w:val="00326F90"/>
    <w:rsid w:val="00400BE3"/>
    <w:rsid w:val="005F0D43"/>
    <w:rsid w:val="00662E4B"/>
    <w:rsid w:val="007A6B5E"/>
    <w:rsid w:val="007B4763"/>
    <w:rsid w:val="007F1C19"/>
    <w:rsid w:val="00874A7E"/>
    <w:rsid w:val="0095036B"/>
    <w:rsid w:val="009D7379"/>
    <w:rsid w:val="009F6583"/>
    <w:rsid w:val="00A35962"/>
    <w:rsid w:val="00AA1D8D"/>
    <w:rsid w:val="00B47730"/>
    <w:rsid w:val="00C56673"/>
    <w:rsid w:val="00CB0664"/>
    <w:rsid w:val="00D135A5"/>
    <w:rsid w:val="00D25B89"/>
    <w:rsid w:val="00E104FE"/>
    <w:rsid w:val="00E93C5C"/>
    <w:rsid w:val="00F52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48618"/>
  <w14:defaultImageDpi w14:val="300"/>
  <w15:docId w15:val="{2CCE2012-DA5D-4E0B-A040-5D268F5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조창욱</cp:lastModifiedBy>
  <cp:revision>21</cp:revision>
  <dcterms:created xsi:type="dcterms:W3CDTF">2013-12-23T23:15:00Z</dcterms:created>
  <dcterms:modified xsi:type="dcterms:W3CDTF">2025-06-07T10:49:00Z</dcterms:modified>
  <cp:category/>
</cp:coreProperties>
</file>